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tl"/>
      </w:pPr>
      <w:r>
        <w:br/>
        <w:t xml:space="preserve">                            סטאטוס: בוטל</w:t>
        <w:br/>
        <w:t xml:space="preserve">                            שיטת מסירה: משלוח ביום שישי בין השעות 10:00 - 14:00</w:t>
        <w:br/>
        <w:t xml:space="preserve">                            מספר הזמנה: 105703</w:t>
        <w:br/>
        <w:t xml:space="preserve">                            שם: ליאור אשכנזי</w:t>
        <w:br/>
        <w:t xml:space="preserve">                            טלפון: 0526343204</w:t>
        <w:br/>
        <w:t xml:space="preserve">                            </w:t>
      </w:r>
    </w:p>
    <w:p>
      <w:pPr>
        <w:pStyle w:val="rtl"/>
      </w:pPr>
      <w:r>
        <w:t>כתובת: עמק דותן 52/2</w:t>
      </w:r>
    </w:p>
    <w:p>
      <w:pPr>
        <w:pStyle w:val="rtl"/>
      </w:pPr>
      <w:r>
        <w:t>הערות : בדיקה ליאור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106.0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</w:t>
        <w:br/>
        <w:t xml:space="preserve">                            מספר הזמנה: 111847</w:t>
        <w:br/>
        <w:t xml:space="preserve">                            שם: אתי בר אל</w:t>
        <w:br/>
        <w:t xml:space="preserve">                            טלפון: 0525602636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זוכה</w:t>
        <w:br/>
        <w:t xml:space="preserve">                            שיטת מסירה: איסוף עצמי</w:t>
        <w:br/>
        <w:t xml:space="preserve">                            מספר הזמנה: 111851</w:t>
        <w:br/>
        <w:t xml:space="preserve">                            שם: אתי בר אל</w:t>
        <w:br/>
        <w:t xml:space="preserve">                            טלפון: 0525602636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</w:t>
        <w:br/>
        <w:t xml:space="preserve">                            מספר הזמנה: 111986</w:t>
        <w:br/>
        <w:t xml:space="preserve">                            שם: נעמה קפלן</w:t>
        <w:br/>
        <w:t xml:space="preserve">                            טלפון: 0544766188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טופו וירקות מוקפצים בתיבול אסייתי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משלוח ביום שישי בין השעות 10:00 - 14:00</w:t>
        <w:br/>
        <w:t xml:space="preserve">                            מספר הזמנה: 111994</w:t>
        <w:br/>
        <w:t xml:space="preserve">                            שם: ישראל  אשכנזי</w:t>
        <w:br/>
        <w:t xml:space="preserve">                            טלפון: 0528230177</w:t>
        <w:br/>
        <w:t xml:space="preserve">                            </w:t>
      </w:r>
    </w:p>
    <w:p>
      <w:pPr>
        <w:pStyle w:val="rtl"/>
      </w:pPr>
      <w:r>
        <w:t>כתובת: עמק דותן 52 דירה 2</w:t>
      </w:r>
    </w:p>
    <w:p>
      <w:pPr>
        <w:pStyle w:val="rtl"/>
      </w:pPr>
      <w:r>
        <w:t>הערות : נא לצלצל בדלת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כרע עוף צלוי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בקר ברוטב עגבניות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פרסה עם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</w:t>
        <w:br/>
        <w:t xml:space="preserve">                            מספר הזמנה: 111997</w:t>
        <w:br/>
        <w:t xml:space="preserve">                            שם: אביטל אשכנזי</w:t>
        <w:br/>
        <w:t xml:space="preserve">                            טלפון: 0525230132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לא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קובה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פסטלים תפו"א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</w:t>
        <w:br/>
        <w:t xml:space="preserve">                            מספר הזמנה: 112006</w:t>
        <w:br/>
        <w:t xml:space="preserve">                            שם: ישראל  אשכנזי</w:t>
        <w:br/>
        <w:t xml:space="preserve">                            טלפון: 0528230177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כרע עוף צלוי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מוקפץ בירקות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בקר ברוטב עגבניות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פרסה עם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358.0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משלוח ביום שישי בין השעות 10:00 - 14:00</w:t>
        <w:br/>
        <w:t xml:space="preserve">                            מספר הזמנה: 112015</w:t>
        <w:br/>
        <w:t xml:space="preserve">                            שם: ישראל  אשכנזי</w:t>
        <w:br/>
        <w:t xml:space="preserve">                            טלפון: 0528230177</w:t>
        <w:br/>
        <w:t xml:space="preserve">                            </w:t>
      </w:r>
    </w:p>
    <w:p>
      <w:pPr>
        <w:pStyle w:val="rtl"/>
      </w:pPr>
      <w:r>
        <w:t>כתובת: עמק דותן 52 דירה 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לא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משלוח ביום שישי בין השעות 10:00 - 14:00</w:t>
        <w:br/>
        <w:t xml:space="preserve">                            מספר הזמנה: 116407</w:t>
        <w:br/>
        <w:t xml:space="preserve">                            שם: ישראל  אשכנזי</w:t>
        <w:br/>
        <w:t xml:space="preserve">                            טלפון: 0528230177</w:t>
        <w:br/>
        <w:t xml:space="preserve">                            </w:t>
      </w:r>
    </w:p>
    <w:p>
      <w:pPr>
        <w:pStyle w:val="rtl"/>
      </w:pPr>
      <w:r>
        <w:t>כתובת: עמק דותן 52 דירה 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סיגרים תפו"א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כרובית טבעונית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116800</w:t>
        <w:br/>
        <w:t xml:space="preserve">                            שם: Devorah Tockar</w:t>
        <w:br/>
        <w:t xml:space="preserve">                            טלפון: 0548638588</w:t>
        <w:br/>
        <w:t xml:space="preserve">                            </w:t>
      </w:r>
    </w:p>
    <w:p>
      <w:pPr>
        <w:pStyle w:val="rtl"/>
      </w:pPr>
      <w:r>
        <w:t>הערות : For mixed fried veg we like fried cauliflower, broccoli, veg and potato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אוסובוקו ברוטב ירקות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סיני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 מתוקה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116807</w:t>
        <w:br/>
        <w:t xml:space="preserve">                            שם: הגר קידר</w:t>
        <w:br/>
        <w:t xml:space="preserve">                            טלפון: 0544236570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ירקות אנטיפסטי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ארטישוק ופטריות מוקפצים בשמן זית ולימון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עם גזר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116873</w:t>
        <w:br/>
        <w:t xml:space="preserve">                            שם: חן לוי</w:t>
        <w:br/>
        <w:t xml:space="preserve">                            טלפון: 0524570759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סיני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116907</w:t>
        <w:br/>
        <w:t xml:space="preserve">                            שם: BAR SHALOM בר שלום</w:t>
        <w:br/>
        <w:t xml:space="preserve">                            טלפון: 0544200622</w:t>
        <w:br/>
        <w:t xml:space="preserve">                            </w:t>
      </w:r>
    </w:p>
    <w:p>
      <w:pPr>
        <w:pStyle w:val="rtl"/>
      </w:pPr>
      <w:r>
        <w:t>כתובת: 84 שרה אמנו, קומה 1, דירה 3</w:t>
      </w:r>
    </w:p>
    <w:p>
      <w:pPr>
        <w:pStyle w:val="rtl"/>
      </w:pPr>
      <w:r>
        <w:t>הערות : DO YOU HAVE BIT TO PAY WITH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כרובית מטוגנת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טופו וירקות מוקפצים בתיבול אסייתי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ירוקות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סלק חמוץ מתוק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פטריות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189.0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</w:t>
        <w:br/>
        <w:t xml:space="preserve">                            מספר הזמנה: 116940</w:t>
        <w:br/>
        <w:t xml:space="preserve">                            שם: איילת מורל</w:t>
        <w:br/>
        <w:t xml:space="preserve">                            טלפון: 0545723174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רביולי בטטה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116945</w:t>
        <w:br/>
        <w:t xml:space="preserve">                            שם: פנינה רבינוביץ</w:t>
        <w:br/>
        <w:t xml:space="preserve">                            טלפון: 0507385472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בקר ברוטב עגבניות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צלוי 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258.0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116951</w:t>
        <w:br/>
        <w:t xml:space="preserve">                            שם: יקי אלמוזנינו</w:t>
        <w:br/>
        <w:t xml:space="preserve">                            טלפון: 0586310631</w:t>
        <w:br/>
        <w:t xml:space="preserve">                            </w:t>
      </w:r>
    </w:p>
    <w:p>
      <w:pPr>
        <w:pStyle w:val="rtl"/>
      </w:pPr>
      <w:r>
        <w:t>כתובת: שמעון 92 מודיעין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מוקפץ בירקות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סיני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נודלס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ושמיר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רביולי בטטה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116987</w:t>
        <w:br/>
        <w:t xml:space="preserve">                            שם: איילת מורל</w:t>
        <w:br/>
        <w:t xml:space="preserve">                            טלפון: 0545723174</w:t>
        <w:br/>
        <w:t xml:space="preserve">                            </w:t>
      </w:r>
    </w:p>
    <w:p>
      <w:pPr>
        <w:pStyle w:val="rtl"/>
      </w:pPr>
      <w:r>
        <w:t>הערות : מבקשת 6 חתיכות של פרגית. תודה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ושמיר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רביולי בטטה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117011</w:t>
        <w:br/>
        <w:t xml:space="preserve">                            שם: איתן אורון</w:t>
        <w:br/>
        <w:t xml:space="preserve">                            טלפון: 0507061621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קבב ביתי על האש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כרובית מטוגנת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117021</w:t>
        <w:br/>
        <w:t xml:space="preserve">                            שם: אליהו ג'רבי</w:t>
        <w:br/>
        <w:t xml:space="preserve">                            טלפון: 0528521087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117086</w:t>
        <w:br/>
        <w:t xml:space="preserve">                            שם: ורד זוסמנוביץ</w:t>
        <w:br/>
        <w:t xml:space="preserve">                            טלפון: 0544834501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נתחי עוף בטמפורה וצ'ילי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מג'דרה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כרובית טבעונית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טופו וירקות מוקפצים בתיבול אסייתי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ספרינג רול אסייתי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בורגול טורקי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117118</w:t>
        <w:br/>
        <w:t xml:space="preserve">                            שם: סימוני רויזמן</w:t>
        <w:br/>
        <w:t xml:space="preserve">                            טלפון: 0587833623</w:t>
        <w:br/>
        <w:t xml:space="preserve">                            </w:t>
      </w:r>
    </w:p>
    <w:p>
      <w:pPr>
        <w:pStyle w:val="rtl"/>
      </w:pPr>
      <w:r>
        <w:t>כתובת: אודם 11 דירה 5 קומה 3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גלפיטעפיש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עם גזר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טחינה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במרינד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קרפלך תפו"א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250.0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117147</w:t>
        <w:br/>
        <w:t xml:space="preserve">                            שם: יהושע להמן</w:t>
        <w:br/>
        <w:t xml:space="preserve">                            טלפון: 0544701716</w:t>
        <w:br/>
        <w:t xml:space="preserve">                            </w:t>
      </w:r>
    </w:p>
    <w:p>
      <w:pPr>
        <w:pStyle w:val="rtl"/>
      </w:pPr>
      <w:r>
        <w:t>כתובת: שני 26/2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 - יום שישי החל מ9:00</w:t>
        <w:br/>
        <w:t xml:space="preserve">                            מספר הזמנה: 117171</w:t>
        <w:br/>
        <w:t xml:space="preserve">                            שם: עדי  ארקין</w:t>
        <w:br/>
        <w:t xml:space="preserve">                            טלפון: 0547407679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ירוקות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117172</w:t>
        <w:br/>
        <w:t xml:space="preserve">                            שם: עדי  ארקין</w:t>
        <w:br/>
        <w:t xml:space="preserve">                            טלפון: 0547407679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ירוקות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117174</w:t>
        <w:br/>
        <w:t xml:space="preserve">                            שם: אופירה איתן</w:t>
        <w:br/>
        <w:t xml:space="preserve">                            טלפון: 0506298928</w:t>
        <w:br/>
        <w:t xml:space="preserve">                            </w:t>
      </w:r>
    </w:p>
    <w:p>
      <w:pPr>
        <w:pStyle w:val="rtl"/>
      </w:pPr>
      <w:r>
        <w:t>כתובת: כרמל 15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סלמון בטריאקי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ירוקות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בורגול 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עם גזר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117183</w:t>
        <w:br/>
        <w:t xml:space="preserve">                            שם: ערן טלמון</w:t>
        <w:br/>
        <w:t xml:space="preserve">                            טלפון: 0524008412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10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מג'דרה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אפויים בשמן זית ורוזמרין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ירוקות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7.5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0.5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כלי אלומניום + מכסה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475.5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 - יום שישי החל מ9:00</w:t>
        <w:br/>
        <w:t xml:space="preserve">                            מספר הזמנה: 117187</w:t>
        <w:br/>
        <w:t xml:space="preserve">                            שם: מיכאל בר</w:t>
        <w:br/>
        <w:t xml:space="preserve">                            טלפון: 0586242131</w:t>
        <w:br/>
        <w:t xml:space="preserve">                            </w:t>
      </w:r>
    </w:p>
    <w:p>
      <w:pPr>
        <w:pStyle w:val="rtl"/>
      </w:pPr>
      <w:r>
        <w:t>הערות : שניצלונים- כוונתי לקופסא של 2 ליטר. (העביר ב&amp;quot;עגלה&amp;quot; ל2 קופסאות של ליטר)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סלמון בטריאקי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בטטה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פרסה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סלק חמוץ מתוק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קינואה וירקות שורש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117203</w:t>
        <w:br/>
        <w:t xml:space="preserve">                            שם: יוסי בן צבי</w:t>
        <w:br/>
        <w:t xml:space="preserve">                            טלפון: 0507479536</w:t>
        <w:br/>
        <w:t xml:space="preserve">                            </w:t>
      </w:r>
    </w:p>
    <w:p>
      <w:pPr>
        <w:pStyle w:val="rtl"/>
      </w:pPr>
      <w:r>
        <w:t>כתובת: נחל ברק 850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מוקפץ בירקות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8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קבב ביתי על האש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לא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קובה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סיגרים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כרובית מטוגנת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אפויים בשמן זית ורוזמרין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ארטישוק ופטריות מוקפצים בשמן זית ולימון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בורגול 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בטטה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טחינה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קינואה וירקות שורש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תפו"א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673.0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117208</w:t>
        <w:br/>
        <w:t xml:space="preserve">                            שם: אסתי קור</w:t>
        <w:br/>
        <w:t xml:space="preserve">                            טלפון: 0546781312</w:t>
        <w:br/>
        <w:t xml:space="preserve">                            </w:t>
      </w:r>
    </w:p>
    <w:p>
      <w:pPr>
        <w:pStyle w:val="rtl"/>
      </w:pPr>
      <w:r>
        <w:t>כתובת: יעל הגיבורה 24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לא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סלמון בטריאקי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גזר צ'ימס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עדינה מוקפת בטריאקי ושומשום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טבולה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493.0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117214</w:t>
        <w:br/>
        <w:t xml:space="preserve">                            שם: יוסי בן צבי</w:t>
        <w:br/>
        <w:t xml:space="preserve">                            טלפון: 0507479536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מג'דרה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אפונת בסלרי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קרפלך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117242</w:t>
        <w:br/>
        <w:t xml:space="preserve">                            שם: אורה יקותיאלי</w:t>
        <w:br/>
        <w:t xml:space="preserve">                            טלפון: 0523645270</w:t>
        <w:br/>
        <w:t xml:space="preserve">                            </w:t>
      </w:r>
    </w:p>
    <w:p>
      <w:pPr>
        <w:pStyle w:val="rtl"/>
      </w:pPr>
      <w:r>
        <w:t>כתובת: טבק 100</w:t>
      </w:r>
    </w:p>
    <w:p>
      <w:pPr>
        <w:pStyle w:val="rtl"/>
      </w:pPr>
      <w:r>
        <w:t>הערות : להתקשר בבוקר לגבי עוגיות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10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כרובית מטוגנת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מטוגן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מג'דרה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ללא סוכר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עוגיות חלביות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394.0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ממתין לאישור</w:t>
        <w:br/>
        <w:t xml:space="preserve">                            שיטת מסירה: משלוח ביום שישי בין השעות 10:00 - 14:00</w:t>
        <w:br/>
        <w:t xml:space="preserve">                            מספר הזמנה: 117250</w:t>
        <w:br/>
        <w:t xml:space="preserve">                            שם: ארי הארו</w:t>
        <w:br/>
        <w:t xml:space="preserve">                            טלפון: 0547567822</w:t>
        <w:br/>
        <w:t xml:space="preserve">                            </w:t>
      </w:r>
    </w:p>
    <w:p>
      <w:pPr>
        <w:pStyle w:val="rtl"/>
      </w:pPr>
      <w:r>
        <w:t>כתובת: מנשה 4 דירה 7 קומה 2</w:t>
      </w:r>
    </w:p>
    <w:p>
      <w:pPr>
        <w:pStyle w:val="rtl"/>
      </w:pPr>
      <w:r>
        <w:t>הערות : להתקשר בוואטסאפ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טוניסאיות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עדינה מוקפת בטריאקי ושומשום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חומוס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דגים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117256</w:t>
        <w:br/>
        <w:t xml:space="preserve">                            שם: אלינור שקד-זאלק</w:t>
        <w:br/>
        <w:t xml:space="preserve">                            טלפון: 0544600832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אפויים בשמן זית ורוזמרין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סלק חמוץ מתוק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ושמיר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ספרינג רול אסייתי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קובה חמוסטה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199.0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ממתין לאישור</w:t>
        <w:br/>
        <w:t xml:space="preserve">                            שיטת מסירה: איסוף עצמי</w:t>
        <w:br/>
        <w:t xml:space="preserve">                            מספר הזמנה: 117257</w:t>
        <w:br/>
        <w:t xml:space="preserve">                            שם: ארי הארו</w:t>
        <w:br/>
        <w:t xml:space="preserve">                            טלפון: 0547567822</w:t>
        <w:br/>
        <w:t xml:space="preserve">                            </w:t>
      </w:r>
    </w:p>
    <w:p>
      <w:pPr>
        <w:pStyle w:val="rtl"/>
      </w:pPr>
      <w:r>
        <w:t>הערות : תוספת להזמנה של ארי הארו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סיגרים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ממתין לאישור</w:t>
        <w:br/>
        <w:t xml:space="preserve">                            שיטת מסירה: איסוף עצמי - יום שישי החל מ9:00</w:t>
        <w:br/>
        <w:t xml:space="preserve">                            מספר הזמנה: 117264</w:t>
        <w:br/>
        <w:t xml:space="preserve">                            שם: דניס כהן</w:t>
        <w:br/>
        <w:t xml:space="preserve">                            טלפון: 0542369424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גלפיטעפיש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נודלס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בורגול 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בטטה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עם גזר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רביולי בטטה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תפו"א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חזרת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עלי גפן עובדת יד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117268</w:t>
        <w:br/>
        <w:t xml:space="preserve">                            שם: מאיה פרץ</w:t>
        <w:br/>
        <w:t xml:space="preserve">                            טלפון: 0533364337</w:t>
        <w:br/>
        <w:t xml:space="preserve">                            </w:t>
      </w:r>
    </w:p>
    <w:p>
      <w:pPr>
        <w:pStyle w:val="rtl"/>
      </w:pPr>
      <w:r>
        <w:t>כתובת: יגאל ידין 47/8 קומה 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צלי בקר ברוטב פטריות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פרסה עם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אפונת בסלרי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עדינה מוקפת בטריאקי ושומשום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39.0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 מתוקה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8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0.5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כלי אלומניום + מכסה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שמרים שוקולד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עוגה פרווה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558.0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117274</w:t>
        <w:br/>
        <w:t xml:space="preserve">                            שם: מנחם קפלן</w:t>
        <w:br/>
        <w:t xml:space="preserve">                            טלפון: 0524523924</w:t>
        <w:br/>
        <w:t xml:space="preserve">                            </w:t>
      </w:r>
    </w:p>
    <w:p>
      <w:pPr>
        <w:pStyle w:val="rtl"/>
      </w:pPr>
      <w:r>
        <w:t>כתובת: כחלית ההרים 11, קומה 3, דירה 7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בקר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117276</w:t>
        <w:br/>
        <w:t xml:space="preserve">                            שם: חנוך פארן</w:t>
        <w:br/>
        <w:t xml:space="preserve">                            טלפון: 0523353353</w:t>
        <w:br/>
        <w:t xml:space="preserve">                            </w:t>
      </w:r>
    </w:p>
    <w:p>
      <w:pPr>
        <w:pStyle w:val="rtl"/>
      </w:pPr>
      <w:r>
        <w:t>כתובת: נופך 45 דירה 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10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קבב ביתי על האש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8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גלפיטעפיש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סיגרים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ירק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קרפלך תפו"א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בורגול טורקי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קישוא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117292</w:t>
        <w:br/>
        <w:t xml:space="preserve">                            שם: שמוליק דהן</w:t>
        <w:br/>
        <w:t xml:space="preserve">                            טלפון: 0542525292</w:t>
        <w:br/>
        <w:t xml:space="preserve">                            </w:t>
      </w:r>
    </w:p>
    <w:p>
      <w:pPr>
        <w:pStyle w:val="rtl"/>
      </w:pPr>
      <w:r>
        <w:t>כתובת: אסתר המלכה 96 דירה 12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אפויים בשמן זית ורוזמרין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אפונת בסלרי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פשטידת מקרונים ופטריות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117293</w:t>
        <w:br/>
        <w:t xml:space="preserve">                            שם: עירית ענומואל נהוראי</w:t>
        <w:br/>
        <w:t xml:space="preserve">                            טלפון: 0505930407</w:t>
        <w:br/>
        <w:t xml:space="preserve">                            </w:t>
      </w:r>
    </w:p>
    <w:p>
      <w:pPr>
        <w:pStyle w:val="rtl"/>
      </w:pPr>
      <w:r>
        <w:t>כתובת: קיפודן 10 דירה 5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חומוס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מלפפון בשמיר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ממתין לאישור</w:t>
        <w:br/>
        <w:t xml:space="preserve">                            שיטת מסירה: איסוף עצמי - יום שישי החל מ9:00</w:t>
        <w:br/>
        <w:t xml:space="preserve">                            מספר הזמנה: 117295</w:t>
        <w:br/>
        <w:t xml:space="preserve">                            שם: סטיב גייקובס</w:t>
        <w:br/>
        <w:t xml:space="preserve">                            טלפון: 0545748961</w:t>
        <w:br/>
        <w:t xml:space="preserve">                            </w:t>
      </w:r>
    </w:p>
    <w:p>
      <w:pPr>
        <w:pStyle w:val="rtl"/>
      </w:pPr>
      <w:r>
        <w:t>הערות : להפריד את החזה עוף ל2 כלים של 3 מנות בכל אחד</w:t>
        <w:br/>
        <w:t>להפריד את הדג סול ל2 כלים של 2 מנות בכל אחד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מוקפץ בירקות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צלוי 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8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דגים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117296</w:t>
        <w:br/>
        <w:t xml:space="preserve">                            שם: איריס גולן</w:t>
        <w:br/>
        <w:t xml:space="preserve">                            טלפון: 0507880536</w:t>
        <w:br/>
        <w:t xml:space="preserve">                            </w:t>
      </w:r>
    </w:p>
    <w:p>
      <w:pPr>
        <w:pStyle w:val="rtl"/>
      </w:pPr>
      <w:r>
        <w:t>כתובת: דוד אלעזר 61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8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סיגרים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כרובית מטוגנת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מטוגן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נודלס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בוטל</w:t>
        <w:br/>
        <w:t xml:space="preserve">                            שיטת מסירה: איסוף עצמי - יום שישי החל מ9:00</w:t>
        <w:br/>
        <w:t xml:space="preserve">                            מספר הזמנה: 117302</w:t>
        <w:br/>
        <w:t xml:space="preserve">                            שם: ארנון ארד</w:t>
        <w:br/>
        <w:t xml:space="preserve">                            טלפון: 0507865622</w:t>
        <w:br/>
        <w:t xml:space="preserve">                            </w:t>
      </w:r>
    </w:p>
    <w:p>
      <w:pPr>
        <w:pStyle w:val="rtl"/>
      </w:pPr>
      <w:r>
        <w:t>הערות : לשקול את ההזמנה!!!</w:t>
        <w:br/>
        <w:t>לחלק את החזה עוף ל3 כלים ליטר 8 יח' בכל אחד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10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בשום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276.0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פלפל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דג סול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קוביות בטטה צלויות בסילאן וטימין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כבד קצוץ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 מתוקה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1 כדורי שוקלד קוקוס 1 אלפחורס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עוגיות חלביות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1719.0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איסוף עצמי - יום שישי החל מ9:00</w:t>
        <w:br/>
        <w:t xml:space="preserve">                            מספר הזמנה: 117303</w:t>
        <w:br/>
        <w:t xml:space="preserve">                            שם: נחום שויצקי</w:t>
        <w:br/>
        <w:t xml:space="preserve">                            טלפון: 0543444593</w:t>
        <w:br/>
        <w:t xml:space="preserve">                            </w:t>
      </w:r>
    </w:p>
    <w:p>
      <w:pPr>
        <w:pStyle w:val="rtl"/>
      </w:pPr>
      <w:r>
        <w:t>הערות : אגיע בין 13:00 ל 14:00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טופו וירקות מוקפצים בתיבול אסייתי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במרינד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צלוי 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117306</w:t>
        <w:br/>
        <w:t xml:space="preserve">                            שם: יעל בר</w:t>
        <w:br/>
        <w:t xml:space="preserve">                            טלפון: 0586242131</w:t>
        <w:br/>
        <w:t xml:space="preserve">                            </w:t>
      </w:r>
    </w:p>
    <w:p>
      <w:pPr>
        <w:pStyle w:val="rtl"/>
      </w:pPr>
      <w:r>
        <w:t>הערות : להוסיף כלים אלומניום!!!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חזה עוף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סלמון בטריאקי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ברוקולי צלוי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בטטה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לביבות פרסה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סלק חמוץ מתוק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קינואה וירקות שורש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117307</w:t>
        <w:br/>
        <w:t xml:space="preserve">                            שם: ישראל וינר</w:t>
        <w:br/>
        <w:t xml:space="preserve">                            טלפון: 0542540517</w:t>
        <w:br/>
        <w:t xml:space="preserve">                            </w:t>
      </w:r>
    </w:p>
    <w:p>
      <w:pPr>
        <w:pStyle w:val="rtl"/>
      </w:pPr>
      <w:r>
        <w:t>הערות : להוסיף רוטב בצד להכל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גלפיטעפיש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חזרת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117308</w:t>
        <w:br/>
        <w:t xml:space="preserve">                            שם: נחום שויצקי</w:t>
        <w:br/>
        <w:t xml:space="preserve">                            טלפון: 0543444593</w:t>
        <w:br/>
        <w:t xml:space="preserve">                            </w:t>
      </w:r>
    </w:p>
    <w:p>
      <w:pPr>
        <w:pStyle w:val="rtl"/>
      </w:pPr>
      <w:r>
        <w:t>הערות : אגיע בין 13:00 ל 14:00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נסיכת הנילוס בנוסח מזרחי חריף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31.0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טופו וירקות מוקפצים בתיבול אסייתי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בלינצ'ס פטריות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ביצים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במרינד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צלוי 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סלט תפו"א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117311</w:t>
        <w:br/>
        <w:t xml:space="preserve">                            שם: בטי דמבנר</w:t>
        <w:br/>
        <w:t xml:space="preserve">                            טלפון: 0509206299</w:t>
        <w:br/>
        <w:t xml:space="preserve">                            </w:t>
      </w:r>
    </w:p>
    <w:p>
      <w:pPr>
        <w:pStyle w:val="rtl"/>
      </w:pPr>
      <w:r>
        <w:t>כתובת: טופז 6</w:t>
      </w:r>
    </w:p>
    <w:p>
      <w:pPr>
        <w:pStyle w:val="rtl"/>
      </w:pPr>
      <w:r>
        <w:t>הערות : מבקשת להוסיף לשון לא היה בתפריט.. למה?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צלי בקר ברוטב פטריות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צלוי 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294.0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117320</w:t>
        <w:br/>
        <w:t xml:space="preserve">                            שם: אמיר גולדמן</w:t>
        <w:br/>
        <w:t xml:space="preserve">                            טלפון: 0543456280</w:t>
        <w:br/>
        <w:t xml:space="preserve">                            </w:t>
      </w:r>
    </w:p>
    <w:p>
      <w:pPr>
        <w:pStyle w:val="rtl"/>
      </w:pPr>
      <w:r>
        <w:t>כתובת: תמוז 7 דירה 3 קומה 2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112.0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ירושלמי - צמחוני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 מתוקה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117330</w:t>
        <w:br/>
        <w:t xml:space="preserve">                            שם: אמיר לבנון</w:t>
        <w:br/>
        <w:t xml:space="preserve">                            טלפון: 0503893289</w:t>
        <w:br/>
        <w:t xml:space="preserve">                            </w:t>
      </w:r>
    </w:p>
    <w:p>
      <w:pPr>
        <w:pStyle w:val="rtl"/>
      </w:pPr>
      <w:r>
        <w:t>הערות : אפשר לשים בכלים 2 ליטר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קובה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עם אטריות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נודלס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קינואה וירקות שורש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352.0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117333</w:t>
        <w:br/>
        <w:t xml:space="preserve">                            שם: טינה אשל-גרטנר</w:t>
        <w:br/>
        <w:t xml:space="preserve">                            טלפון: 0523293778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עוף מוקפץ בירקות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בקר ברוטב עגבניות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120.0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הודו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117339</w:t>
        <w:br/>
        <w:t xml:space="preserve">                            שם: עליזה ניר אל</w:t>
        <w:br/>
        <w:t xml:space="preserve">                            טלפון: 0506342621</w:t>
        <w:br/>
        <w:t xml:space="preserve">                            </w:t>
      </w:r>
    </w:p>
    <w:p>
      <w:pPr>
        <w:pStyle w:val="rtl"/>
      </w:pPr>
      <w:r>
        <w:t>כתובת: לילך 125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מג'דרה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אפויים בשמן זית ורוזמרין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ארטישוק ופטריות מוקפצים בשמן זית ולימון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עדשים כתומות - טבעוני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במיונז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198.0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לא הושלם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117341</w:t>
        <w:br/>
        <w:t xml:space="preserve">                            שם: אמנדה ברנשטיין</w:t>
        <w:br/>
        <w:t xml:space="preserve">                            טלפון: 0546262572</w:t>
        <w:br/>
        <w:t xml:space="preserve">                            </w:t>
      </w:r>
    </w:p>
    <w:p>
      <w:pPr>
        <w:pStyle w:val="rtl"/>
      </w:pPr>
      <w:r>
        <w:t>כתובת: אלמוגן 36 דירה 5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צלי בקר ברוטב פטריות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211.0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117343</w:t>
        <w:br/>
        <w:t xml:space="preserve">                            שם: אמנדה ברנשטיין</w:t>
        <w:br/>
        <w:t xml:space="preserve">                            טלפון: 0546262572</w:t>
        <w:br/>
        <w:t xml:space="preserve">                            </w:t>
      </w:r>
    </w:p>
    <w:p>
      <w:pPr>
        <w:pStyle w:val="rtl"/>
      </w:pPr>
      <w:r>
        <w:t>כתובת: אלמוגן 36 דירה 5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צלי בקר ברוטב פטריות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אורז לבן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תפו"א אפוי בפפריקה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227.0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117352</w:t>
        <w:br/>
        <w:t xml:space="preserve">                            שם: אהרון  ישראל</w:t>
        <w:br/>
        <w:t xml:space="preserve">                            טלפון: 0523242790</w:t>
        <w:br/>
        <w:t xml:space="preserve">                            </w:t>
      </w:r>
    </w:p>
    <w:p>
      <w:pPr>
        <w:pStyle w:val="rtl"/>
      </w:pPr>
      <w:r>
        <w:t>כתובת: נהר הירדן 18 דירה 6 קומה מינוס 1 מצד שמאל</w:t>
      </w:r>
    </w:p>
    <w:p>
      <w:pPr>
        <w:pStyle w:val="rtl"/>
      </w:pPr>
      <w:r>
        <w:t>הערות : נא להתקשר כשהשליח בדרך. תודה ושבת שלום!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69.0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סטיק פרגית על האש - מנה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מבחר מטוגנים מעורבב צמחוני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מרק לקוסקוס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36.0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גזר צ'ימס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עדינה מוקפת בטריאקי ושומשום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עם גזר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חלה מתוקה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7.0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קיגל תפו"א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336.0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117355</w:t>
        <w:br/>
        <w:t xml:space="preserve">                            שם: תמי סוויסה</w:t>
        <w:br/>
        <w:t xml:space="preserve">                            טלפון: 0528586420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מאפה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מוסקה - חציל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ממולא בשר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42.0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נודלס מוקפץ עם ירקות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פשטידת מקרונים ופטריות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משלוח ביום שישי בין השעות 10:00 - 14:00</w:t>
        <w:br/>
        <w:t xml:space="preserve">                            מספר הזמנה: 117383</w:t>
        <w:br/>
        <w:t xml:space="preserve">                            שם: ענת נובוסלסקי</w:t>
        <w:br/>
        <w:t xml:space="preserve">                            טלפון: 0528343252</w:t>
        <w:br/>
        <w:t xml:space="preserve">                            </w:t>
      </w:r>
    </w:p>
    <w:p>
      <w:pPr>
        <w:pStyle w:val="rtl"/>
      </w:pPr>
      <w:r>
        <w:t>כתובת: נחל גלים 14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46.0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שווארמה כרובית טבעונית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500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חציל במרינד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90.0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פילה מושט בשקדים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178.0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</w:t>
        <w:br/>
        <w:t xml:space="preserve">                            מספר הזמנה: 117407</w:t>
        <w:br/>
        <w:t xml:space="preserve">                            שם: ניסים חגי</w:t>
        <w:br/>
        <w:t xml:space="preserve">                            טלפון: 0505400000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5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קובה בשר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ספגטי בולונז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אפונת בסלרי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23.0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0.5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שעועית ברוטב עגבניות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14.0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פלפים שרופים על האש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8.0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עגול 250 גרם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כרוב ושמיר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185.0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שולם</w:t>
        <w:br/>
        <w:t xml:space="preserve">                            שיטת מסירה: איסוף עצמי - יום שישי החל מ9:00</w:t>
        <w:br/>
        <w:t xml:space="preserve">                            מספר הזמנה: 117440</w:t>
        <w:br/>
        <w:t xml:space="preserve">                            שם: אורלי וחגי שטיין</w:t>
        <w:br/>
        <w:t xml:space="preserve">                            טלפון: 0529467233</w:t>
        <w:br/>
        <w:t xml:space="preserve">                            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224.0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4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56.0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כלי פלסטיק 1 ליטר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שניצלונים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72.0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12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6.0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קציצות עוף ברוטב שום ודבש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296.0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p>
      <w:pPr>
        <w:pStyle w:val="rtl"/>
      </w:pPr>
      <w:r>
        <w:br/>
        <w:t xml:space="preserve">                            סטאטוס: ממתין לאישור</w:t>
        <w:br/>
        <w:t xml:space="preserve">                            שיטת מסירה: משלוח ביום שישי בין השעות 10:00 - 14:00</w:t>
        <w:br/>
        <w:t xml:space="preserve">                            מספר הזמנה: 118611</w:t>
        <w:br/>
        <w:t xml:space="preserve">                            שם: ליאור ליאור</w:t>
        <w:br/>
        <w:t xml:space="preserve">                            טלפון: +972526343204</w:t>
        <w:br/>
        <w:t xml:space="preserve">                            </w:t>
      </w:r>
    </w:p>
    <w:p>
      <w:pPr>
        <w:pStyle w:val="rtl"/>
      </w:pPr>
      <w:r>
        <w:t>כתובת: יגאל ידין 39</w:t>
      </w:r>
    </w:p>
    <w:p>
      <w:pPr>
        <w:pStyle w:val="rtl"/>
      </w:pP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סה"כ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כמות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מחיר יחידה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אריזה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שם מוצר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>
              <w:t>15.0</w:t>
            </w:r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>
              <w:t>יחידה</w:t>
            </w:r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השניצל הביתי של מכביס - יחידה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>
              <w:t>1</w:t>
            </w:r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משלוח</w:t>
            </w:r>
          </w:p>
        </w:tc>
      </w:tr>
      <w:tr>
        <w:tc>
          <w:tcPr>
            <w:tcW w:type="dxa" w:w="1440"/>
          </w:tcPr>
          <w:p>
            <w:pPr>
              <w:pStyle w:val="rtl2"/>
              <w:jc w:val="right"/>
            </w:pPr>
            <w:r>
              <w:t>35.0</w:t>
            </w:r>
          </w:p>
        </w:tc>
        <w:tc>
          <w:tcPr>
            <w:tcW w:type="dxa" w:w="144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288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4320"/>
          </w:tcPr>
          <w:p>
            <w:pPr>
              <w:pStyle w:val="rtl2"/>
              <w:jc w:val="right"/>
            </w:pPr>
            <w:r/>
          </w:p>
        </w:tc>
        <w:tc>
          <w:tcPr>
            <w:tcW w:type="dxa" w:w="7200"/>
          </w:tcPr>
          <w:p>
            <w:pPr>
              <w:pStyle w:val="rtl2"/>
              <w:jc w:val="right"/>
            </w:pPr>
            <w:r>
              <w:t>סה"כ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tl">
    <w:name w:val="rtl"/>
    <w:pPr>
      <w:jc w:val="right"/>
    </w:pPr>
    <w:rPr>
      <w:rFonts w:ascii="Arial" w:hAnsi="Arial"/>
      <w:sz w:val="28"/>
    </w:rPr>
  </w:style>
  <w:style w:type="paragraph" w:customStyle="1" w:styleId="rtl2">
    <w:name w:val="rtl2"/>
    <w:pPr>
      <w:jc w:val="right"/>
    </w:pPr>
    <w:rPr>
      <w:rFonts w:ascii="Arial" w:hAnsi="Arial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